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Tharin Wilk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-37465</wp:posOffset>
                </wp:positionV>
                <wp:extent cx="5889625" cy="131000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700" y="3319002"/>
                          <a:ext cx="5762700" cy="11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ap="flat" cmpd="thickThin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>Tharin Wilk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>12519 Brandon Rd. Churubusco, IN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>989-255-7925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0"/>
                                <w:u w:val="single"/>
                                <w:vertAlign w:val="baseline"/>
                              </w:rPr>
                              <w:t>Tharin.m.wilk@gmail.com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>https://Tharinwilk.github.io</w:t>
                            </w:r>
                          </w:p>
                          <w:p>
                            <w:pPr>
                              <w:spacing w:before="0" w:after="200" w:line="275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2.95pt;height:103.15pt;width:463.75pt;z-index:251659264;mso-width-relative:page;mso-height-relative:page;" fillcolor="#FFFFFF [3201]" filled="t" stroked="t" coordsize="21600,21600" o:gfxdata="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UBTULYAAAACQEAAA8AAAAA&#10;AAAAAQAgAAAAIgAAAGRycy9kb3ducmV2LnhtbFBLAQIUABQAAAAIAIdO4kAOtuySTQIAAMgEAAAO&#10;AAAAAAAAAAEAIAAAACcBAABkcnMvZTJvRG9jLnhtbFBLBQYAAAAABgAGAFkBAADmBQAAAAA=&#10;">
                <v:fill on="t" focussize="0,0"/>
                <v:stroke weight="5pt" color="#000000 [3200]" linestyle="thickThin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40"/>
                          <w:vertAlign w:val="baseline"/>
                        </w:rPr>
                        <w:t>Tharin Wilk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vertAlign w:val="baseline"/>
                        </w:rPr>
                        <w:t>12519 Brandon Rd. Churubusco, IN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vertAlign w:val="baseline"/>
                        </w:rPr>
                        <w:t>989-255-7925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99"/>
                          <w:sz w:val="20"/>
                          <w:u w:val="single"/>
                          <w:vertAlign w:val="baseline"/>
                        </w:rPr>
                        <w:t>Tharin.m.wilk@gmail.com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0"/>
                          <w:vertAlign w:val="baseline"/>
                        </w:rPr>
                        <w:t>https://Tharinwilk.github.io</w:t>
                      </w:r>
                    </w:p>
                    <w:p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 xml:space="preserve">About Me </w:t>
      </w:r>
      <w:r>
        <w:rPr>
          <w:rFonts w:ascii="Times New Roman" w:hAnsi="Times New Roman" w:eastAsia="Times New Roman" w:cs="Times New Roman"/>
          <w:b/>
          <w:sz w:val="30"/>
          <w:szCs w:val="30"/>
          <w:u w:val="single"/>
          <w:rtl w:val="0"/>
        </w:rPr>
        <w:t>____________________________________________________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 am a highly motivated, self-taught developer looking for the opportunity to learn and develop my skills. I’ve recently made a career change in order to pursue employment as a front-end web developer. While my previous work experience is in a different field, the primary goal of developing a client focused program that both meets the client’s needs and satisfaction is still the cornerstone of my career path.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Developer Projects</w:t>
      </w:r>
      <w:r>
        <w:rPr>
          <w:rFonts w:ascii="Times New Roman" w:hAnsi="Times New Roman" w:eastAsia="Times New Roman" w:cs="Times New Roman"/>
          <w:b/>
          <w:sz w:val="30"/>
          <w:szCs w:val="30"/>
          <w:u w:val="single"/>
          <w:rtl w:val="0"/>
        </w:rPr>
        <w:t>_____________________________________________</w:t>
      </w:r>
    </w:p>
    <w:p>
      <w:pPr>
        <w:tabs>
          <w:tab w:val="left" w:pos="1020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ab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Otto’s Ice Cream Webpage / Corey’s Welding Landing Page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Designed a responsive and interactive landing page for the company to provide a positive customer experience.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Worked with the owner to create a webpage that met their specifications and desired aesthetic.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Spitzer Card Game</w:t>
      </w:r>
    </w:p>
    <w:p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Built a unique, smooth and responsive online game from a local playing card system.</w:t>
      </w:r>
    </w:p>
    <w:p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Utilized Javascript coding to create a game system that tracks multiple card values and scoring systems and determines the computer player's course of action.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 xml:space="preserve">Developer Skills </w:t>
      </w:r>
      <w:r>
        <w:rPr>
          <w:rFonts w:ascii="Times New Roman" w:hAnsi="Times New Roman" w:eastAsia="Times New Roman" w:cs="Times New Roman"/>
          <w:b/>
          <w:sz w:val="30"/>
          <w:szCs w:val="30"/>
          <w:u w:val="single"/>
          <w:rtl w:val="0"/>
        </w:rPr>
        <w:t>_______________________________________________</w:t>
      </w:r>
    </w:p>
    <w:p>
      <w:pPr>
        <w:tabs>
          <w:tab w:val="left" w:pos="1020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ab/>
      </w:r>
    </w:p>
    <w:p>
      <w:p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HTML5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CSS3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Javascript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Vue.js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SASS / SCSS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Tailwind CSS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Bootstrap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Git</w:t>
      </w:r>
    </w:p>
    <w:p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3">
            <w:col w:w="2640" w:space="720"/>
            <w:col w:w="2640" w:space="720"/>
            <w:col w:w="2640"/>
          </w:cols>
        </w:sect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Github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bookmarkStart w:id="1" w:name="_GoBack"/>
      <w:bookmarkEnd w:id="1"/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 xml:space="preserve">Education </w:t>
      </w:r>
      <w:r>
        <w:rPr>
          <w:rFonts w:ascii="Times New Roman" w:hAnsi="Times New Roman" w:eastAsia="Times New Roman" w:cs="Times New Roman"/>
          <w:b/>
          <w:sz w:val="30"/>
          <w:szCs w:val="30"/>
          <w:u w:val="single"/>
          <w:rtl w:val="0"/>
        </w:rPr>
        <w:t>____________________________________________________</w:t>
      </w:r>
    </w:p>
    <w:p>
      <w:pPr>
        <w:tabs>
          <w:tab w:val="left" w:pos="1020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ab/>
      </w: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Central Michigan University, Mount Pleasant, MI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Degree: Bachelors of Science in Health Fitness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08/2008-05/2014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Rogers City High School, Rogers City, MI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High School Honors Diploma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08/2004-05/2008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u w:val="single"/>
          <w:rtl w:val="0"/>
        </w:rPr>
        <w:t>Work Experience_______________________________________________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Turnstone - Fort Wayne, IN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Fitness Specialist - Jan 19, 2021 - Current</w:t>
      </w:r>
    </w:p>
    <w:p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Assist individuals with health conditions or disabilities through their exercise prescription.</w:t>
      </w:r>
    </w:p>
    <w:p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Develop client specific workouts based on their goals and underlying conditions and assist with progression throughout the exercise routine.</w:t>
      </w:r>
    </w:p>
    <w:p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Facilitate health screenings to access clients’ physical capabilities, functional limitations, past experiences, and readiness to exercise.</w:t>
      </w:r>
    </w:p>
    <w:p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an inclusive and inviting atmosphere within the facility to promote a respectful and encouraging workplace.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Jackson R Lehman YMCA – Fort Wayne, IN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Group Exercise Coordinator –July 1, 2019 – Jan 15, 2021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Facilitating the hiring, training, and assisting of group exercise instructors in order to have effective programs for both our staff and members.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Design and manage a schedule with a variety of group exercise classes that suits the needs and wants of our community.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Maintaining equipment for group exercise classes to ensure a safe, efficient, and quality environment for instructors and participants.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Jackson R Lehman YMCA – Fort Wayne, IN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Membership Enrollment Specialist / Exercise Instructor - Feb 20, 2018 – Jan 15, 2021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Contribute to creating a positive experience for all members and nonmembers of the Y by representing and acting on the YMCA’s core values.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Engage with prospective members by giving tours of the facility, answering questions about the YMCA, and guiding them towards activities and programs they may be interested in.</w:t>
      </w:r>
    </w:p>
    <w:p>
      <w:pPr>
        <w:keepNext w:val="0"/>
        <w:keepLines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85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Help members achieve their goals with guided exercise classes to help with their physical, mental, and spiritual health before, during, and after class.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u w:val="single"/>
          <w:rtl w:val="0"/>
        </w:rPr>
        <w:t>References_____________________________________________________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Danielle Parr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Senior Program Director at Jackson R. Lehman YMCA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260-755-4915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"mailto:Danielle_parr@fwymca.org"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Danielle_parr@fwymca.org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fldChar w:fldCharType="end"/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Julie Burgener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Wellness Director at the Jackson R. Lehman YMCA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260-755-4926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"mailto:Julie_burgener@fwymca.org"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Julie_burgener@fwymca.org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fldChar w:fldCharType="end"/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85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05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25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45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65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85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05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25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45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574F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apple-converted-space"/>
    <w:basedOn w:val="8"/>
    <w:qFormat/>
    <w:uiPriority w:val="0"/>
  </w:style>
  <w:style w:type="character" w:customStyle="1" w:styleId="17">
    <w:name w:val="Unresolved Mention"/>
    <w:basedOn w:val="8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frGOjmsuPjKCPXkbmVxFzE2DA==">AMUW2mV/1qSI1o/nVXUhG/x1mQxzGkqce1jiq5vE9s82+J4mWNU4k1lkixypr27vU7qgCNlnqI2+o5gituel/ZhRL0kcz+3Jld5P/WPUgLjiNateGAtgk5DcAJgvMCq5qn3aUQsXTCjN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2018-04-24T12:42:00Z</dcterms:created>
  <dc:creator>Tharin</dc:creator>
  <cp:lastModifiedBy>Tharin</cp:lastModifiedBy>
  <dcterms:modified xsi:type="dcterms:W3CDTF">2022-03-11T18:13:53Z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F67BF9BED5FD443CA5E2ABB0A97453E0</vt:lpwstr>
  </property>
</Properties>
</file>